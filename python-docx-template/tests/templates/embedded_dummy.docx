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7FC" w:rsidRPr="002809BC" w:rsidRDefault="006B03A7">
      <w:pPr>
        <w:rPr>
          <w:lang w:val="fr-FR"/>
        </w:rPr>
      </w:pPr>
      <w:proofErr w:type="spellStart"/>
      <w:r>
        <w:rPr>
          <w:lang w:val="fr-FR"/>
        </w:rPr>
        <w:t>Dummy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docx</w:t>
      </w:r>
      <w:proofErr w:type="spellEnd"/>
      <w:r>
        <w:rPr>
          <w:lang w:val="fr-FR"/>
        </w:rPr>
        <w:t xml:space="preserve"> #1</w:t>
      </w:r>
    </w:p>
    <w:sectPr w:rsidR="002327FC" w:rsidRPr="002809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88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327FC"/>
    <w:rsid w:val="002809BC"/>
    <w:rsid w:val="0029639D"/>
    <w:rsid w:val="00326F90"/>
    <w:rsid w:val="006B03A7"/>
    <w:rsid w:val="00AA1D8D"/>
    <w:rsid w:val="00B47730"/>
    <w:rsid w:val="00CB0664"/>
    <w:rsid w:val="00FA10BA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vSphere</cp:lastModifiedBy>
  <cp:revision>2</cp:revision>
  <dcterms:created xsi:type="dcterms:W3CDTF">2020-04-09T13:00:00Z</dcterms:created>
  <dcterms:modified xsi:type="dcterms:W3CDTF">2020-04-09T13:00:00Z</dcterms:modified>
</cp:coreProperties>
</file>